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OPERATING SYSTEM(SE)</w:t>
        <w:tab/>
        <w:tab/>
        <w:tab/>
        <w:t xml:space="preserve">                     PROJECT PROPOSAL</w:t>
      </w:r>
    </w:p>
    <w:p>
      <w:r>
        <w:br/>
      </w:r>
    </w:p>
    <w:p>
      <w:pPr>
        <w:pStyle w:val="Heading1"/>
      </w:pPr>
      <w:r>
        <w:t>PROJECT AND TEAM INFORMATION</w:t>
      </w:r>
    </w:p>
    <w:p>
      <w:r>
        <w:t>Project Title</w:t>
        <w:br/>
        <w:br/>
        <w:t>Fast-C-Lite: A Minimalistic C Compiler</w:t>
        <w:br/>
      </w:r>
    </w:p>
    <w:p>
      <w:r>
        <w:t>Student/Team Information</w:t>
        <w:br/>
      </w:r>
    </w:p>
    <w:p>
      <w:r>
        <w:t>Team Name:</w:t>
        <w:br/>
        <w:br/>
        <w:t>MinimalComp</w:t>
      </w:r>
    </w:p>
    <w:p>
      <w:r>
        <w:t>Team member 1 (Team Lead)</w:t>
        <w:br/>
        <w:br/>
        <w:t>Vashisth, Shivansh – 220212001 – shivanshvashisthsv08@gmail.com</w:t>
      </w:r>
    </w:p>
    <w:p>
      <w:r>
        <w:t>Team member 2</w:t>
        <w:br/>
        <w:br/>
        <w:t>Negi, Ishita – 22022994 – ishitanegi016@gmail.com</w:t>
      </w:r>
    </w:p>
    <w:p>
      <w:r>
        <w:t>Team member 3</w:t>
        <w:br/>
        <w:br/>
        <w:t>Saini, Samar – 220112209 – sainisamar009@gmail.com</w:t>
      </w:r>
    </w:p>
    <w:p>
      <w:r>
        <w:t>Team member 4</w:t>
        <w:br/>
        <w:br/>
        <w:t>Dewal, Anurag – 220111378 – anuragdeval02@gmail.com</w:t>
      </w:r>
    </w:p>
    <w:p>
      <w:pPr>
        <w:pStyle w:val="Heading1"/>
      </w:pPr>
      <w:r>
        <w:t>PROJECT PROGRESS DESCRIPTION (35 pts)</w:t>
      </w:r>
    </w:p>
    <w:p>
      <w:pPr>
        <w:pStyle w:val="Heading2"/>
      </w:pPr>
      <w:r>
        <w:t>Project Abstract (2 pts)</w:t>
      </w:r>
    </w:p>
    <w:p>
      <w:r>
        <w:t>Fast-C-Lite is a lightweight C language compiler developed using Lex and Yacc, designed to demonstrate the essential phases of compilation. It performs lexical analysis, syntax parsing, semantic analysis, and intermediate code generation. The system builds a symbol table, constructs a parse tree, and outputs three-address code (TAC). It supports conditionals, loops, and variable assignments. Designed with modularity, it allows students to understand the core functionality of compilers through clean terminal-based outputs.</w:t>
      </w:r>
    </w:p>
    <w:p>
      <w:pPr>
        <w:pStyle w:val="Heading2"/>
      </w:pPr>
      <w:r>
        <w:t>Updated Project Approach and Architecture (2 pts)</w:t>
      </w:r>
    </w:p>
    <w:p>
      <w:r>
        <w:t>Compiler Architecture:</w:t>
        <w:br/>
        <w:br/>
        <w:t>- Lexical Analysis: Implemented in lexer.l using Lex, scans input for tokens, identifiers, constants, etc.</w:t>
        <w:br/>
        <w:t>- Syntax Parsing: Implemented using Yacc in parser.y, builds the grammar for expressions, conditionals, and loops.</w:t>
        <w:br/>
        <w:t>- Semantic Analysis: Builds symbol table and ensures type correctness.</w:t>
        <w:br/>
        <w:t>- Intermediate Code Generation: Produces TAC with labels and temporary variables.</w:t>
        <w:br/>
        <w:t>- Input Handling: Accepts code via stdin or file redirection using yyin.</w:t>
        <w:br/>
        <w:t>- Output Phases: Clearly prints each phase: Lexical Table → Parse Tree → Intermediate Code.</w:t>
      </w:r>
    </w:p>
    <w:p>
      <w:pPr>
        <w:pStyle w:val="Heading2"/>
      </w:pPr>
      <w:r>
        <w:t>Tasks Completed (7 pts)</w:t>
      </w:r>
    </w:p>
    <w:p>
      <w:r>
        <w:t>Task</w:t>
        <w:tab/>
        <w:tab/>
        <w:tab/>
        <w:t>Team Member</w:t>
        <w:br/>
        <w:t>Lexical Analyzer (lexer.l)</w:t>
        <w:tab/>
        <w:tab/>
        <w:t>Shivansh Vashisth</w:t>
        <w:br/>
        <w:t>Syntax Parser (parser.y)</w:t>
        <w:tab/>
        <w:tab/>
        <w:t>Shivansh Vashisth</w:t>
        <w:br/>
        <w:t>Symbol Table Logic</w:t>
        <w:tab/>
        <w:tab/>
        <w:tab/>
        <w:t>Ishita Negi</w:t>
        <w:br/>
        <w:t>Intermediate Code Generation</w:t>
        <w:tab/>
        <w:tab/>
        <w:t>Samar Saini</w:t>
        <w:br/>
        <w:t>Parse Tree In-order Traversal</w:t>
        <w:tab/>
        <w:tab/>
        <w:t>Anurag Dewal</w:t>
        <w:br/>
        <w:t>File Input via yyin</w:t>
        <w:tab/>
        <w:tab/>
        <w:tab/>
        <w:t>Shivansh Vashisth</w:t>
        <w:br/>
        <w:t>Keyword, Constant, Identifier Recognition</w:t>
        <w:tab/>
        <w:t>Ishita Negi</w:t>
      </w:r>
    </w:p>
    <w:p>
      <w:pPr>
        <w:pStyle w:val="Heading2"/>
      </w:pPr>
      <w:r>
        <w:t>Challenges/Roadblocks (7 pts)</w:t>
      </w:r>
    </w:p>
    <w:p>
      <w:r>
        <w:t>- Symbol redefinition conflicts in lex.yy.c and y.tab.c resolved by modularizing shared logic into symtable.c.</w:t>
        <w:br/>
        <w:t>- Initial segmentation faults due to unhandled syntax errors; improved Yacc error rules.</w:t>
        <w:br/>
        <w:t>- #include lines caused syntax errors — resolved by skipping preprocessor lines in lexer.</w:t>
        <w:br/>
        <w:t>- Multiple shift/reduce conflicts managed through grammar refinement.</w:t>
        <w:br/>
        <w:t>- File input and stdin handling conflicted — resolved using conditional file opening and yyin.</w:t>
        <w:br/>
        <w:t>- Grammar complexity increased with nested if-else and for loops — resolved by separating condition rules.</w:t>
        <w:br/>
        <w:t>- Intermediate code generation debugging for label jumps and temporary assignments was time-consuming.</w:t>
      </w:r>
    </w:p>
    <w:p>
      <w:pPr>
        <w:pStyle w:val="Heading2"/>
      </w:pPr>
      <w:r>
        <w:t>Tasks Pending (7 pts)</w:t>
      </w:r>
    </w:p>
    <w:p>
      <w:r>
        <w:t>Task</w:t>
        <w:tab/>
        <w:tab/>
        <w:tab/>
        <w:t>Team Member</w:t>
        <w:br/>
        <w:t>Code Optimization (TAC level)</w:t>
        <w:tab/>
        <w:tab/>
        <w:t>Samar Saini</w:t>
        <w:br/>
        <w:t>Error Handling &amp; Reporting</w:t>
        <w:tab/>
        <w:tab/>
        <w:t>Anurag Dewal</w:t>
        <w:br/>
        <w:t>Grammar for switch-case</w:t>
        <w:tab/>
        <w:tab/>
        <w:t>Shivansh Vashisth</w:t>
        <w:br/>
        <w:t>Documentation + Sample Runs</w:t>
        <w:tab/>
        <w:tab/>
        <w:t>Ishita Negi</w:t>
        <w:br/>
        <w:t>Assembly Code Generation (Bonus)</w:t>
        <w:tab/>
        <w:t>Shivansh Vashisth</w:t>
        <w:br/>
        <w:t>Graphical Parse Tree Output (Bonus)</w:t>
        <w:tab/>
        <w:t>Anurag Dewal</w:t>
        <w:br/>
        <w:t>Test Cases &amp; Validation Script</w:t>
        <w:tab/>
        <w:tab/>
        <w:t>Ishita Negi</w:t>
      </w:r>
    </w:p>
    <w:p>
      <w:pPr>
        <w:pStyle w:val="Heading2"/>
      </w:pPr>
      <w:r>
        <w:t>Project Outcome/Deliverables (2 pts)</w:t>
      </w:r>
    </w:p>
    <w:p>
      <w:r>
        <w:t>- Lexical analyzer, syntax parser, and semantic analyzer fully working.</w:t>
        <w:br/>
        <w:t>- Intermediate code generation output with conditional and loop handling.</w:t>
        <w:br/>
        <w:t>- Symbol table generation with identifiers, constants, and line numbers.</w:t>
        <w:br/>
        <w:t>- CLI interface that compiles .c files via standard input or file redirection.</w:t>
        <w:br/>
        <w:t>- Structured output phases: Lexical → Syntax → Semantic → Intermediate Code.</w:t>
      </w:r>
    </w:p>
    <w:p>
      <w:pPr>
        <w:pStyle w:val="Heading2"/>
      </w:pPr>
      <w:r>
        <w:t>Progress Overview (2 pts)</w:t>
      </w:r>
    </w:p>
    <w:p>
      <w:r>
        <w:t>- ~80% of the compiler core is implemented and functional.</w:t>
        <w:br/>
        <w:t>- Input/output, symbol table, parse tree, and intermediate code generation are working.</w:t>
        <w:br/>
        <w:t>- Grammar enhancement, optimization, and full error handling are in progress.</w:t>
        <w:br/>
        <w:t>- Optional features (assembly generation, graphical parse tree) are proposed but not critical.</w:t>
      </w:r>
    </w:p>
    <w:p>
      <w:pPr>
        <w:pStyle w:val="Heading2"/>
      </w:pPr>
      <w:r>
        <w:t>Codebase Information (2 pts)</w:t>
      </w:r>
    </w:p>
    <w:p>
      <w:r>
        <w:t>Files Used:</w:t>
        <w:br/>
        <w:t>- lexer.l — Token scanning via Lex</w:t>
        <w:br/>
        <w:t>- parser.y — Grammar and parsing via Yacc</w:t>
        <w:br/>
        <w:t>- symtable.c — Shared function definitions</w:t>
        <w:br/>
        <w:t>- symtable.h — Function declarations + global variable externs</w:t>
        <w:br/>
        <w:t>- compiler — Final GCC-compiled executable</w:t>
        <w:br/>
        <w:br/>
        <w:t>Key Code Components:</w:t>
        <w:br/>
        <w:t>- create_table(), insert() — Symbol table logic</w:t>
        <w:br/>
        <w:t>- yyparse() — Parser entry</w:t>
        <w:br/>
        <w:t>- Label and temporary variable generation for TAC</w:t>
        <w:br/>
        <w:t>- Error recovery and grammar conflict handling</w:t>
      </w:r>
    </w:p>
    <w:p>
      <w:pPr>
        <w:pStyle w:val="Heading2"/>
      </w:pPr>
      <w:r>
        <w:t>Testing and Validation Status (2 pts)</w:t>
      </w:r>
    </w:p>
    <w:p>
      <w:r>
        <w:t>Test Case</w:t>
        <w:tab/>
        <w:tab/>
        <w:tab/>
        <w:t>Status</w:t>
        <w:tab/>
        <w:tab/>
        <w:t>Notes</w:t>
        <w:br/>
        <w:t>Lexical Tokenization</w:t>
        <w:tab/>
        <w:tab/>
        <w:t>Pass</w:t>
        <w:tab/>
        <w:tab/>
        <w:t>All tokens and identifiers correctly parsed</w:t>
        <w:br/>
        <w:t>Parse Tree Generation</w:t>
        <w:tab/>
        <w:tab/>
        <w:t>Pass</w:t>
        <w:tab/>
        <w:tab/>
        <w:t>In-order traversal output</w:t>
        <w:br/>
        <w:t>Symbol Table Output</w:t>
        <w:tab/>
        <w:tab/>
        <w:t>Pass</w:t>
        <w:tab/>
        <w:tab/>
        <w:t>Variable, constant, and keyword tracking</w:t>
        <w:br/>
        <w:t>TAC Generation</w:t>
        <w:tab/>
        <w:tab/>
        <w:tab/>
        <w:t>Pass</w:t>
        <w:tab/>
        <w:tab/>
        <w:t>Handles loops, conditionals</w:t>
        <w:br/>
        <w:t>File Input (&lt; filename.c)</w:t>
        <w:tab/>
        <w:t>Pass</w:t>
        <w:tab/>
        <w:tab/>
        <w:t>Uses yyin to read from file</w:t>
        <w:br/>
        <w:t>Syntax Error Handling</w:t>
        <w:tab/>
        <w:tab/>
        <w:t>Partial</w:t>
        <w:tab/>
        <w:tab/>
        <w:t>Improved, but some constructs still crash</w:t>
      </w:r>
    </w:p>
    <w:p>
      <w:pPr>
        <w:pStyle w:val="Heading2"/>
      </w:pPr>
      <w:r>
        <w:t>Deliverables Progress (2 pts)</w:t>
      </w:r>
    </w:p>
    <w:p>
      <w:r>
        <w:t>Deliverable</w:t>
        <w:tab/>
        <w:tab/>
        <w:tab/>
        <w:t>Status</w:t>
        <w:br/>
        <w:t>Lexical Analyzer</w:t>
        <w:tab/>
        <w:tab/>
        <w:tab/>
        <w:t>Completed</w:t>
        <w:br/>
        <w:t>Syntax Parser</w:t>
        <w:tab/>
        <w:tab/>
        <w:tab/>
        <w:t>Completed</w:t>
        <w:br/>
        <w:t>Semantic Analyzer</w:t>
        <w:tab/>
        <w:tab/>
        <w:tab/>
        <w:t>Completed</w:t>
        <w:br/>
        <w:t>Intermediate Code Generator</w:t>
        <w:tab/>
        <w:tab/>
        <w:t>Completed</w:t>
        <w:br/>
        <w:t>File Input Handling</w:t>
        <w:tab/>
        <w:tab/>
        <w:tab/>
        <w:t>Completed</w:t>
        <w:br/>
        <w:t>Error Handling</w:t>
        <w:tab/>
        <w:tab/>
        <w:tab/>
        <w:t>In Progress</w:t>
        <w:br/>
        <w:t>Documentation</w:t>
        <w:tab/>
        <w:tab/>
        <w:tab/>
        <w:t>In Progress</w:t>
        <w:br/>
        <w:t>Optimization / Assembly Output</w:t>
        <w:tab/>
        <w:tab/>
        <w:t>Pending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